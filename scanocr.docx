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a moment, no response. Then one of Rue’s eyes edges</w:t>
        <w:br/>
        <w:t>around the trunk. “You want me for an ally?”</w:t>
        <w:br/>
        <w:br/>
        <w:t>“Why not? You saved me with those tracker jackers. You're</w:t>
        <w:br/>
        <w:t>smart enough to still be alive. And I can’t seem to shake you</w:t>
        <w:br/>
        <w:t>anyway,” I say. She blinks at me, trying to decide. “You hun-</w:t>
        <w:br/>
        <w:t>gry?” I can see her swallow hard, her eye flickering to the</w:t>
        <w:br/>
        <w:t>meat. “Come on then, I’ve had two kills today.”</w:t>
        <w:br/>
        <w:br/>
        <w:t>Rue tentatively steps out into the open. “I can fix your</w:t>
        <w:br/>
        <w:t>stings.”</w:t>
        <w:br/>
        <w:br/>
        <w:t>“Can you?” I ask. “How?”</w:t>
        <w:br/>
        <w:br/>
        <w:t>She digs in the pack she carries and pulls out a handful of</w:t>
        <w:br/>
        <w:t>leaves. I’m almost certain they’re the ones my mother uses.</w:t>
        <w:br/>
        <w:t>“Where'd you find those?”</w:t>
        <w:br/>
        <w:br/>
        <w:t>“Just around. We all carry them when we work in the orc-</w:t>
        <w:br/>
        <w:t>hards. They left a lot of nests there,” says Rue. “There are a lot</w:t>
        <w:br/>
        <w:t>here, too.”</w:t>
        <w:br/>
        <w:br/>
        <w:t>“That's right. You're District Eleven. Agriculture,” I say.</w:t>
        <w:br/>
        <w:t>“Orchards, huh? That must be how you can fly around the</w:t>
        <w:br/>
        <w:t>trees like you’ve got wings.” Rue smiles. I’ve landed on one of</w:t>
        <w:br/>
        <w:t>the few things she'll admit pride in. “Well, come on, then. Fix</w:t>
        <w:br/>
        <w:t>me up.”</w:t>
        <w:br/>
        <w:br/>
        <w:t>I plunk down by the fire and roll up my pant leg to reveal</w:t>
        <w:br/>
        <w:t>the sting on my knee. To my surprise, Rue places the handful</w:t>
        <w:br/>
        <w:t>of leaves into her mouth and begins to chew them. My mother</w:t>
        <w:br/>
        <w:t>would use other methods, but it’s not like we have a lot of op-</w:t>
        <w:br/>
        <w:t>tions. After a minute or so, Rue presses a gloppy green wad of</w:t>
        <w:br/>
        <w:t>chewed leaves and spit on my knee.</w:t>
        <w:br/>
      </w:r>
    </w:p>
    <w:p>
      <w:r>
        <w:t>สันตินั่งอยู่ที่โต๊ะข้าง ๆ คุณครูนพรัตน์ซึ่งเป็นครูบรรณารักษ์ และ</w:t>
        <w:br/>
        <w:t>เป็นแม่งานในการจัดงานครั้งนี้ เขาสมัครเข้าร่วมการประกวดครั้งนี้ด้วย</w:t>
        <w:br/>
        <w:t>ในมือของเขามีหนังสืออยู่เล่มหนึ่ง เขากําลังจะแนะนําหนังสือเล่มนี้โดย</w:t>
        <w:br/>
        <w:t>จะต้องบอกเล่าถึงเนื้อหาของหนังสือ พร้อมทั้งบอกว่า หนังสือที่แนะนํานี้</w:t>
        <w:br/>
        <w:t>มีข้อดีอย่างไรหรือมีประโยชน์อย่างไรต่อตัวเองและผู้อื่นบ้าง</w:t>
        <w:br/>
        <w:br/>
        <w:t>เมื่อคืนนี้ สันตินอนไม่ค่อยหลับ เขาตื่นเต้นที่จะต้องพูดต่อหน้า</w:t>
        <w:br/>
        <w:t>ที่ประชุม อุษาพี่สาวของเขาปลอบใจเขาว่า “ถ้าเราตื่นเต้น คนอื่นๆ ที่เข้า</w:t>
        <w:br/>
        <w:t>ประกวดก็คงตื่นเต้นเหมือนกัน ดังนั้น เราก็ไม่ต้องกังวลหรอก” ส่วนแม่</w:t>
        <w:br/>
        <w:t>ของเขาให้กําลังใจว่า “จะแพ้หรือชนะก็ไม่เป็นไร ขอให้เราทําเต็มที่ก็พอ”</w:t>
        <w:br/>
        <w:br/>
        <w:t>จริง ๆ แล้วสิ่งที่ทําให้สันติกระวนกระวายใจ ไม่ใช่เพราะความ</w:t>
        <w:br/>
        <w:t>ตื่นเต้นเท่านั้น แต่เป็นเพราะเขายังมองไม่เห็นปัญญาเพื่อนรักของเขา</w:t>
        <w:br/>
        <w:t>ซึ่งก่อนหน้านี้ เขานัดแนะกันว่า จะให้ปัญญามาอยู่ข้างเวที เผื่อเขาต้องการ</w:t>
        <w:br/>
        <w:t>กําลังใจเมื่อไร จะได้หันไปมองที่เพื่อนของเขาได้ทันที แต่ปัญญาบอกว่า</w:t>
        <w:br/>
        <w:t>“ฉันเองไม่เคยประกวด ฉันก็ไม่รู้จะให้กําลังใจยังไง เธอเองอาจจะกล้า</w:t>
        <w:br/>
        <w:t>มากกว่าฉันซะอีก” แต่สันติก็ยังรบเร้า ปัญญาจึงได้แต่พยักหน้ารับ</w:t>
        <w:br/>
        <w:br/>
        <w:t>เมื่อถึงเวลา คุณครูวิไลซึ่งเป็นพิธีกรของงาน กล่าวต้อนรับผู้เข้าร่วม</w:t>
        <w:br/>
        <w:t>กิจกรรมของห้องสมุด แล้วพูดถึงรายละเอียดต่าง ๆ เกี่ยวกับกําหนดการ</w:t>
        <w:br/>
        <w:t>และจุดประสงค์ของการจัดงาน สันติและผู้ประกวดคนอื่นๆ นั่งรออยู่ที่เก้าอี้</w:t>
        <w:br/>
        <w:t>ด้านหน้า จากนั้นคุณครูใหญ่ก็มากล่าวเปิดงานและให้ผู้เข้าประกวดคนแรก</w:t>
        <w:br/>
        <w:br/>
        <w:t>ออกไปอ่านและแนะนําหนังสือ กระทังใกล้ถึงลําดับของเขา</w:t>
        <w:br/>
      </w:r>
    </w:p>
    <w:p>
      <w:r>
        <w:t>Bangkok Post</w:t>
        <w:br/>
        <w:br/>
        <w:t>NEWSPAPER YOU CAN TRUST |</w:t>
        <w:br/>
        <w:br/>
        <w:t>MEDICINE</w:t>
        <w:br/>
        <w:br/>
        <w:t>Three rural doctors honoured</w:t>
        <w:br/>
        <w:br/>
        <w:t>APIRADEE TREERUTKUARKUL</w:t>
        <w:br/>
        <w:br/>
        <w:t>A doctor in violence-plagued</w:t>
        <w:br/>
        <w:t>Pattani and two colleagues in</w:t>
        <w:br/>
        <w:t>the Northeast have been hon-</w:t>
        <w:br/>
        <w:t>oured by the Rural Doctors So-</w:t>
        <w:br/>
        <w:t>ciety for outstanding service.</w:t>
        <w:br/>
        <w:br/>
        <w:t>Somchai Pongthanyawiriya,</w:t>
        <w:br/>
        <w:t>director of Yaring Hospital in</w:t>
        <w:br/>
        <w:t>Yaring district of Pattani, Jaroen</w:t>
        <w:br/>
        <w:t>Saereratanakorn, director of</w:t>
        <w:br/>
        <w:t>Warin Chamrap Hospital in</w:t>
        <w:br/>
        <w:t>Ubon Ratchathani, and Viroj Viroanawat,</w:t>
        <w:br/>
        <w:t>director of Yuparat Sawang Daen Din</w:t>
        <w:br/>
        <w:t>Hospital in Sakhon Nakhon, have been</w:t>
        <w:br/>
        <w:t>named for this year’s award.</w:t>
        <w:br/>
        <w:br/>
        <w:t>“The spirit of being a doctor is to</w:t>
        <w:br/>
        <w:t>adapt medical knowledge to practise</w:t>
        <w:br/>
        <w:t>and help people upcountry to the best</w:t>
        <w:br/>
        <w:t>of one’s ability,” Dr Somchai said.</w:t>
        <w:br/>
        <w:br/>
        <w:t>Having worked at the community hos-</w:t>
        <w:br/>
        <w:t>pital in his place of birth for 19 years, he</w:t>
        <w:br/>
        <w:t>said the violence was getting worse. But</w:t>
        <w:br/>
        <w:t>the unrest had not discouraged him from</w:t>
        <w:br/>
        <w:t>continuing to run the hospital.</w:t>
        <w:br/>
        <w:br/>
        <w:t>His determination paid off when the</w:t>
        <w:br/>
        <w:t>southern hospital passed hospital</w:t>
        <w:br/>
        <w:t>accreditation in 2007.</w:t>
        <w:br/>
        <w:br/>
        <w:t>Dr Jaroen, who has worked at the</w:t>
        <w:br/>
        <w:t>hospital in Warin Chamrap district for</w:t>
        <w:br/>
        <w:br/>
        <w:t>Somechai: Unfazed</w:t>
        <w:br/>
        <w:t>by Pattani unrest</w:t>
        <w:br/>
        <w:br/>
        <w:t>Jaroen: Repaying</w:t>
        <w:br/>
        <w:t>society in Ubon</w:t>
        <w:br/>
        <w:br/>
        <w:t>25 years, believes rural doctors help im-</w:t>
        <w:br/>
        <w:t>prove the quality of life of people in</w:t>
        <w:br/>
        <w:t>local communities as most of them lack</w:t>
        <w:br/>
        <w:t>access to good medical services com-</w:t>
        <w:br/>
        <w:t>pared to people living in urban areas.</w:t>
        <w:br/>
        <w:t>“T would like to tell young medical</w:t>
        <w:br/>
        <w:t>students that there is nothing to worry</w:t>
        <w:br/>
        <w:t>about working as a rural doctor,” Dr</w:t>
        <w:br/>
        <w:t>Jaroen said. “The country pays for us to</w:t>
        <w:br/>
        <w:t>study medicine and become doctors.</w:t>
        <w:br/>
        <w:t>We should always think about this fact</w:t>
        <w:br/>
        <w:t>and repay society when we have know-</w:t>
        <w:br/>
        <w:t>ledge and the opportunity to do so.”</w:t>
        <w:br/>
        <w:t>Born in Bangkok, Dr Viroj has dedi-</w:t>
        <w:br/>
        <w:t>cated himself to a community hospital</w:t>
        <w:br/>
        <w:t>in Sakhon Nakhon’s Sawang Daen Din</w:t>
        <w:br/>
        <w:t>since 1987. He has turned down oppor-</w:t>
        <w:br/>
        <w:t>tunities to study in a specialised area</w:t>
        <w:br/>
        <w:br/>
        <w:t>Viroj: In Sakhon</w:t>
        <w:br/>
        <w:t>Nakhon from 1987</w:t>
        <w:br/>
        <w:br/>
        <w:t>Several times because he</w:t>
        <w:br/>
        <w:t>wanted to continue taking care</w:t>
        <w:br/>
        <w:t>of 30,000 villagers. He was the</w:t>
        <w:br/>
        <w:t>only doctor at the hospital at</w:t>
        <w:br/>
        <w:t>the time.</w:t>
        <w:br/>
        <w:br/>
        <w:t>“This hospital is not heavily</w:t>
        <w:br/>
        <w:t>financed. But I’m aware that</w:t>
        <w:br/>
        <w:t>a good hospital doesn’t ne-</w:t>
        <w:br/>
        <w:t>cessarily have to be beautifully</w:t>
        <w:br/>
        <w:t>decorated,” he said.</w:t>
        <w:br/>
        <w:br/>
        <w:t>“Good management, medi-</w:t>
        <w:br/>
        <w:t>cal treatment and patient res-</w:t>
        <w:br/>
        <w:t>pect are much more important.”</w:t>
        <w:br/>
        <w:br/>
        <w:t>Dr Viroj said primary health care</w:t>
        <w:br/>
        <w:t>in Thailand needed much improve-</w:t>
        <w:br/>
        <w:t>ment in order to extend medical ac-</w:t>
        <w:br/>
        <w:t>cess for local communities.</w:t>
        <w:br/>
        <w:br/>
        <w:t>Speaking during the award cere-</w:t>
        <w:br/>
        <w:t>mony, Prime Minister Abhisit Vejjajiva</w:t>
        <w:br/>
        <w:t>said he would support the develop-</w:t>
        <w:br/>
        <w:t>ment of primary health care and fam-</w:t>
        <w:br/>
        <w:t>ily medicine to reduce the gap of</w:t>
        <w:br/>
        <w:t>health care access among people in</w:t>
        <w:br/>
        <w:t>the city and the country.</w:t>
        <w:br/>
        <w:br/>
        <w:t>The award was created in honour</w:t>
        <w:br/>
        <w:t>of Kanoksak Poonkaysorn, a former</w:t>
        <w:br/>
        <w:t>director of Ta Phraya Hospital in Sa</w:t>
        <w:br/>
        <w:t>Kaeo, who was shot dead in 1984</w:t>
        <w:br/>
        <w:t>while returning from treating patients</w:t>
        <w:br/>
        <w:t>in Aranyaprathet district.</w:t>
        <w:br/>
        <w:br/>
      </w:r>
    </w:p>
    <w:p>
      <w:r>
        <w:t>ไทย</w:t>
        <w:br/>
        <w:br/>
        <w:t>รท ๑๐</w:t>
        <w:br/>
        <w:t>วนี @ มีอุทยนพก ๒๕๕๕.</w:t>
        <w:br/>
        <w:t>อเลานัาสิงลาระวคกร วัดนร</w:t>
        <w:br/>
        <w:br/>
        <w:t>'นายกนก แสนประเสริฐ รองผู้อํานวยการ</w:t>
        <w:br/>
        <w:t>สํานักงานพระพุทธศาสนาเปิดเผยว่า โครงการบรรพชา</w:t>
        <w:br/>
        <w:t>อุปสมบทหมู่ภาคเข้าพรรษา 100.000 รูป ทุกหมู่บ้าน</w:t>
        <w:br/>
        <w:t>ทั่วไทย ครั้งที่ 10 กล่าวว่า แผ่นดินไทยได้ชื่อว่าเป็น</w:t>
        <w:br/>
        <w:t>แผ่นดินธรรม การดํารงความรุ่งเรืองและความสุข</w:t>
        <w:br/>
        <w:t>.ของประชาชาติไทยก็คือ การดํารงรักษาพระพุทธศาสนา</w:t>
        <w:br/>
        <w:t>ให้มั่นคงคู่ผืนแผ่นดินไทย ซึ่งหัวใจของพระพุทธศาสนา.</w:t>
        <w:br/>
        <w:t>คือ ศาสนทายาทที่มั่นคงในพุทธธรรม ดังนั้นการ</w:t>
        <w:br/>
        <w:t>สืบทอดรักษาประเพณีการบวชของชายไทย จึงเป็น</w:t>
        <w:br/>
        <w:t>สิ่งสําคัญยิ่งต่อการธํารงความรุ่งเรืองของพระพุทธ</w:t>
        <w:br/>
        <w:t>ศาสนา ซึ่งถือเป็นภาระรับผิดชอบของพุทธบริษัทไทยทุกคน</w:t>
        <w:br/>
        <w:br/>
        <w:t>จากโครงการบวชครั้งประวัติศาสตร์</w:t>
        <w:br/>
        <w:t>คือโครงการอุปสมบทหมู่ 7.000 รูป 7.000 ตําบล.</w:t>
        <w:br/>
        <w:t>.โครงการอุปสมบทหมู่ 100.000 รูปทุกหมู่บ้านทั่วไทย.</w:t>
        <w:br/>
        <w:t>โครงการอุปสมบทหมู่เข้าพรรษา 100.000 รูป</w:t>
        <w:br/>
        <w:t>ทุกหมู่บ้านทั่วไทย ในปีห.ศ, 2553-2556 ที่ผ่านมา ได้</w:t>
        <w:br/>
        <w:br/>
        <w:t>รับการตอบรับอย่างล้นหลาม คณะสงฆ์ สาธุชนและ</w:t>
        <w:br/>
        <w:t>องค์กรภาคีที่ร่วมโครงการ ต่างปลื้มปีติเป็นลันพันและ</w:t>
        <w:br/>
        <w:t>เห็นพ้องต้องกันว่า ถึงเวลาแล้วที่จะช่วยกันฟื้นฟูประเพณี</w:t>
        <w:br/>
        <w:t>การบวช ให้กลับมาเป็นคํานิยมกระแสหลักของขายไทย</w:t>
        <w:br/>
        <w:br/>
        <w:t>“โครงการบรรพชาอุปสมบทหมู่ภาคเข้า</w:t>
        <w:br/>
        <w:t>.พรรษา 100.000 รูป ทุกหมู่บ้านทั่วไทย” ครั้งที่ 10 จัด</w:t>
        <w:br/>
        <w:t>ขึ้นระหว่างวันที่ 19 มิถุนายน ถึงวันที่ 2 พฤศจิกายน</w:t>
        <w:br/>
        <w:t>2557 ณ วัดที่เป็นศูนย์อบรมประจําอําเภอทั่วประเทศ</w:t>
        <w:br/>
        <w:t>เพื่อให้พุทธบริษัทไทยได้สร้างบุญใหญ่อีกวาระหนึ่ง</w:t>
        <w:br/>
        <w:t>และจะเป็นก้าวสําคัญที่จะพัฒนาประเทศไทยให้เป็น</w:t>
        <w:br/>
        <w:t>ดินแดนแห่งสันติสุขอย่างยั่งยืนสืบต่อไป ทั้งนี้เพื่อ</w:t>
        <w:br/>
        <w:t>.ให้กระแสธรรมขององค์สมเด็จพระลัมมาสัมพุทธเจ้า แผ่</w:t>
        <w:br/>
        <w:t>.ปกคลุมทั่วผืนแผ่นดินไทยให้ดับร้อน ฝ่าภัยวิกฤติไป</w:t>
        <w:br/>
        <w:t>สู่ความเข้มแข็งและเจริญรุ่งเรืองต่อไป ให้ประชาชน</w:t>
        <w:br/>
        <w:t>ทุกหมู่บ้านทั่วประเทศได้ร่วมสั่งสมบุญบารมีใน</w:t>
        <w:br/>
        <w:t>.โครงการอุปสมบทหมู่ และเป็นแบบอย่างอันตีให้เกิด</w:t>
        <w:br/>
        <w:t>.โครงการเช่นนี้ขึ้นทั่วประเทศไทย ให้ผู้อุปสมบทได้.</w:t>
        <w:br/>
        <w:t>มมีโอกาสศึกษาและปฏิบัติธรรมเพื่อเป็นหลักในการ</w:t>
        <w:br/>
        <w:t>ดําเนินชีวิตอย่างถูกต้องสืบไป</w:t>
        <w:br/>
        <w:br/>
        <w:t>คุณสมบัติผู้เข้าอุปสมบท 1.เป็นชายแท้อายุ</w:t>
        <w:br/>
        <w:t>20:50 ปี 2จบการศึกษา มัธยมศึกษาปีที่ ๓ ขึ้นไป</w:t>
        <w:br/>
        <w:t>3สสุขภาพแข็งแรง ไม่เป็นโรคติดต่อ โรคจิตประสาท</w:t>
        <w:br/>
        <w:t>หรือโรคประจําตัวร้ายแรงอื่นๆ และไม่ติดยาเสพติด</w:t>
        <w:br/>
        <w:t>4ร่างกายไม่พิการ เช่น ตาบอด หูหนวก แขนขาขาด</w:t>
        <w:br/>
        <w:br/>
        <w:t>เป็นต้น 5ไม่มีรอยสักขนาดใหญ่ หรือสักเป็นรูปไม่</w:t>
        <w:br/>
        <w:t>.เหมาะสม อยู่นอกร่มผ้าเมื่อครองจีวร 6มีคุณสมบัติอื่นๆ</w:t>
        <w:br/>
        <w:t>.ของผู้บวชตามกฎมหาเถรสมาคม เปิดรับสมัครตั้งแต่</w:t>
        <w:br/>
        <w:t>วันนี้ ถึงวันที่ 18 มิถุนายน 2557 ระยะเวลาการ</w:t>
        <w:br/>
        <w:t>ออบรม 19 มิถุนายน ถึง 2 พฤศจิกายน 2557 ณ วัด</w:t>
        <w:br/>
        <w:t>ที่เป็นศูนย์อบรมประจําอําเกอทั่วประเทศ สอบถาม</w:t>
        <w:br/>
        <w:t>.รายละเอียดเพิ่มเติม 02 831 1234 หรือ “พผ.</w:t>
        <w:br/>
        <w:t>สกทอให . เทพนะสกอรกไซทออทท</w:t>
        <w:br/>
        <w:br/>
        <w:t>นายสิทธิชัย ผาบชมภู หรือ บอย /๒53 นักร้อง</w:t>
        <w:br/>
        <w:t>นักแสดงชื่อตัง กล่าวว่า อยากเชิญชวนให้ลูกผู้ชาย</w:t>
        <w:br/>
        <w:t>แมน แมน มาร่วมกันสืบสานพระพุทธศาสนา เพื่อ</w:t>
        <w:br/>
        <w:t>สร้างบุญ เสริมสร้างศีลธรรมในใจครั้งใหญ่ โดย</w:t>
        <w:br/>
        <w:t>ออกบวชกับโครงการ บรรพชาอุปสมบทหมู่ภาคเข้า</w:t>
        <w:br/>
        <w:t>พรรษา 100.000 รูป ทุกหมู่บ้านทั่วไทย</w:t>
        <w:br/>
        <w:br/>
        <w:t>“เมื่อปี 2555 บอยเคยบวช แล้วทําให้ชีวิต</w:t>
        <w:br/>
        <w:t>เปลี่ยนแปลงไปอย่างมาก เพราะได้เรียนรู้จากการ</w:t>
        <w:br/>
        <w:t>บวชว่าจะใช้ชีวิตอย่างไรให้มีความสุข ยอมรับว่า</w:t>
        <w:br/>
        <w:t>ก่อนบวชตนเป็นคนที่ตื้อรั้นมาก ทําให้ชีวิตมีแต่ความ</w:t>
        <w:br/>
        <w:t>วุ่นวาย สับสน ว่าควรจะดําเนินชีวิตไปในทางไหน</w:t>
        <w:br/>
        <w:t>ดี แต่พอได้บวช บอยได้เรียนรู้หลายสิ่งหลายอย่าง</w:t>
        <w:br/>
        <w:t>(ได้เรียนรู้พระธรรมคําสั่งสอนของพระพุทธศาสนา</w:t>
        <w:br/>
        <w:t>ทําให้จิตใจสงบเข้าใจการใช้ชีวิตมากขึ้น ทําให้ชีวิตมี</w:t>
        <w:br/>
        <w:t>ความสุข เข้าใจในเรื่องความดีที่แท้จริง” บอย/53 กล่าว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